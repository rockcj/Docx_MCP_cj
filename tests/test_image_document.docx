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图片功能测试</w:t>
      </w:r>
    </w:p>
    <w:p>
      <w:r>
        <w:rPr>
          <w:b w:val="0"/>
          <w:i w:val="0"/>
          <w:u w:val="none"/>
        </w:rPr>
        <w:t>这是一个测试图片插入功能的文档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